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OCR Extracted Text</w:t>
      </w:r>
    </w:p>
    <w:p>
      <w:r>
        <w:t>सारे भारतीय माझे बांधव आहेत.</w:t>
        <w:br/>
        <w:t>सध्या माझ्या देशावर कोरोनाचे संकट आहे.</w:t>
        <w:br/>
        <w:t>माझ्या देशातल्या पोलिसांचा, डॉक्टरांचा आणि</w:t>
        <w:br/>
        <w:t>कोरोनाशी लढणाऱ्या प्रत्येकाचा मला अभिमान आहे.</w:t>
        <w:br/>
        <w:t>स्वच्छता राखून, अंतर ठेवून, कोरोनामुक्त</w:t>
        <w:br/>
        <w:t>देश करण्याची भावना माझ्या अंगी सतत राहावी</w:t>
        <w:br/>
        <w:t>म्हणून;</w:t>
        <w:br/>
        <w:t>; मी सदैव प्रयत्न करीन.</w:t>
        <w:br/>
        <w:t>मी स्वतः माझ्या पालकांची, प्रियजनांची</w:t>
        <w:br/>
        <w:t>आणि देशातील प्रत्येक नागरिकाची काळजी घेईन</w:t>
        <w:br/>
        <w:t>आणि कोरोनाला देशातून पळवून लावीन.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